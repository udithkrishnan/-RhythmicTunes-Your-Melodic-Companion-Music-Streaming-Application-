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9BF2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8B47F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  <w:bookmarkStart w:id="2" w:name="_GoBack"/>
            <w:bookmarkEnd w:id="2"/>
          </w:p>
        </w:tc>
      </w:tr>
      <w:tr w14:paraId="1DA63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76038B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3EA8CB82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191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2025-03-09T14:24:49Z</dcterms:created>
  <dc:creator>uditk</dc:creator>
  <cp:lastModifiedBy>udithKrishnan Saravanan</cp:lastModifiedBy>
  <dcterms:modified xsi:type="dcterms:W3CDTF">2025-03-09T14:25:17Z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BBB45A383E26419DBD72C9971771C307_12</vt:lpwstr>
  </property>
</Properties>
</file>